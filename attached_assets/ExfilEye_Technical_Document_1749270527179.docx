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A23" w:rsidRDefault="00F97AC5">
      <w:pPr>
        <w:pStyle w:val="Heading1"/>
      </w:pPr>
      <w:bookmarkStart w:id="0" w:name="_GoBack"/>
      <w:r>
        <w:t>📌</w:t>
      </w:r>
      <w:r>
        <w:t xml:space="preserve"> Project Title</w:t>
      </w:r>
    </w:p>
    <w:p w:rsidR="00D71A23" w:rsidRDefault="00F97AC5">
      <w:r>
        <w:t>ExfilEye – Monitor &amp; Flag Risky Outbound Emails with AI-Powered Insights</w:t>
      </w:r>
    </w:p>
    <w:p w:rsidR="00D71A23" w:rsidRDefault="00F97AC5">
      <w:pPr>
        <w:pStyle w:val="Heading1"/>
      </w:pPr>
      <w:r>
        <w:t>🎯</w:t>
      </w:r>
      <w:r>
        <w:t xml:space="preserve"> Main Objective</w:t>
      </w:r>
    </w:p>
    <w:p w:rsidR="00D71A23" w:rsidRDefault="00F97AC5">
      <w:r>
        <w:t>Develop a fully functional web application on Replit that enables users to:</w:t>
      </w:r>
      <w:r>
        <w:br/>
        <w:t>- Detect and analyze potential data exfiltration risks.</w:t>
      </w:r>
      <w:r>
        <w:br/>
        <w:t xml:space="preserve">- Visualize </w:t>
      </w:r>
      <w:r>
        <w:t>outbound email patterns.</w:t>
      </w:r>
      <w:r>
        <w:br/>
        <w:t>- Use AI-powered anomaly detection and risk scoring.</w:t>
      </w:r>
      <w:r>
        <w:br/>
        <w:t>- Generate polite follow-up communications automatically.</w:t>
      </w:r>
      <w:r>
        <w:br/>
        <w:t>- Adapt dynamically to different CSV formats.</w:t>
      </w:r>
      <w:r>
        <w:br/>
        <w:t>- Run with no agent checkpoints, fully contained within Replit.</w:t>
      </w:r>
    </w:p>
    <w:p w:rsidR="00D71A23" w:rsidRDefault="00F97AC5">
      <w:pPr>
        <w:pStyle w:val="Heading1"/>
      </w:pPr>
      <w:r>
        <w:t>📁</w:t>
      </w:r>
      <w:r>
        <w:t xml:space="preserve"> User Up</w:t>
      </w:r>
      <w:r>
        <w:t>loads</w:t>
      </w:r>
    </w:p>
    <w:p w:rsidR="00D71A23" w:rsidRDefault="00F97AC5">
      <w:pPr>
        <w:pStyle w:val="Heading2"/>
      </w:pPr>
      <w:r>
        <w:t>Email Data (CSV)</w:t>
      </w:r>
    </w:p>
    <w:p w:rsidR="00D71A23" w:rsidRDefault="00F97AC5">
      <w:r>
        <w:t>_Required fields:_</w:t>
      </w:r>
    </w:p>
    <w:p w:rsidR="00D71A23" w:rsidRDefault="00F97AC5">
      <w:pPr>
        <w:pStyle w:val="IntenseQuote"/>
      </w:pPr>
      <w:r>
        <w:t>_time, sender, recipients, email_domain, word_list_match, recipient_status, subject, attachments, act, delivered, deliveryErrors, direction, eventtype, aggreatedid, tessian, tessian_response, mimecast, tessian_outc</w:t>
      </w:r>
      <w:r>
        <w:t>ome, tessian_policy, last_working_day, bunit, department, businessPillar</w:t>
      </w:r>
    </w:p>
    <w:p w:rsidR="00D71A23" w:rsidRDefault="00F97AC5">
      <w:pPr>
        <w:pStyle w:val="Heading2"/>
      </w:pPr>
      <w:r>
        <w:t>BAU Whitelist (CSV + UI)</w:t>
      </w:r>
    </w:p>
    <w:p w:rsidR="00D71A23" w:rsidRDefault="00F97AC5">
      <w:r>
        <w:t>_Fields:_</w:t>
      </w:r>
    </w:p>
    <w:p w:rsidR="00D71A23" w:rsidRDefault="00F97AC5">
      <w:pPr>
        <w:pStyle w:val="IntenseQuote"/>
      </w:pPr>
      <w:r>
        <w:t>email_address, domain</w:t>
      </w:r>
    </w:p>
    <w:p w:rsidR="00D71A23" w:rsidRDefault="00F97AC5">
      <w:r>
        <w:t>Users can view, add, edit, or remove whitelist entries through the interface.</w:t>
      </w:r>
    </w:p>
    <w:p w:rsidR="00D71A23" w:rsidRDefault="00F97AC5">
      <w:pPr>
        <w:pStyle w:val="Heading1"/>
      </w:pPr>
      <w:r>
        <w:t>✨</w:t>
      </w:r>
      <w:r>
        <w:t xml:space="preserve"> Core Features</w:t>
      </w:r>
    </w:p>
    <w:p w:rsidR="00D71A23" w:rsidRDefault="00F97AC5">
      <w:pPr>
        <w:pStyle w:val="Heading2"/>
      </w:pPr>
      <w:r>
        <w:t>✅</w:t>
      </w:r>
      <w:r>
        <w:t xml:space="preserve"> Domain Classification</w:t>
      </w:r>
    </w:p>
    <w:p w:rsidR="00D71A23" w:rsidRDefault="00F97AC5">
      <w:r>
        <w:t>Classify</w:t>
      </w:r>
      <w:r>
        <w:t xml:space="preserve"> recipient domains as internal, business, or public/free using datasets.</w:t>
      </w:r>
    </w:p>
    <w:p w:rsidR="00D71A23" w:rsidRDefault="00F97AC5">
      <w:pPr>
        <w:pStyle w:val="Heading2"/>
      </w:pPr>
      <w:r>
        <w:t>✅</w:t>
      </w:r>
      <w:r>
        <w:t xml:space="preserve"> BAU Whitelist Exclusion</w:t>
      </w:r>
    </w:p>
    <w:p w:rsidR="00D71A23" w:rsidRDefault="00F97AC5">
      <w:r>
        <w:t>Exclude known-safe domains or emails; CRUD UI included.</w:t>
      </w:r>
    </w:p>
    <w:p w:rsidR="00D71A23" w:rsidRDefault="00F97AC5">
      <w:pPr>
        <w:pStyle w:val="Heading2"/>
      </w:pPr>
      <w:r>
        <w:lastRenderedPageBreak/>
        <w:t>✅</w:t>
      </w:r>
      <w:r>
        <w:t xml:space="preserve"> Leaver Detection</w:t>
      </w:r>
    </w:p>
    <w:p w:rsidR="00D71A23" w:rsidRDefault="00F97AC5">
      <w:r>
        <w:t>Flag emails ±7 days from sender’s last working day. Score: +30.</w:t>
      </w:r>
    </w:p>
    <w:p w:rsidR="00D71A23" w:rsidRDefault="00F97AC5">
      <w:pPr>
        <w:pStyle w:val="Heading2"/>
      </w:pPr>
      <w:r>
        <w:t>✅</w:t>
      </w:r>
      <w:r>
        <w:t xml:space="preserve"> IP Detection</w:t>
      </w:r>
    </w:p>
    <w:p w:rsidR="00D71A23" w:rsidRDefault="00F97AC5">
      <w:r>
        <w:t>Sca</w:t>
      </w:r>
      <w:r>
        <w:t>n for sensitive keywords in subject/body/attachments. Score: +25.</w:t>
      </w:r>
    </w:p>
    <w:p w:rsidR="00D71A23" w:rsidRDefault="00F97AC5">
      <w:pPr>
        <w:pStyle w:val="Heading2"/>
      </w:pPr>
      <w:r>
        <w:t>Anomaly Detection Engine</w:t>
      </w:r>
    </w:p>
    <w:p w:rsidR="00D71A23" w:rsidRDefault="00F97AC5">
      <w:r>
        <w:t>Risk Score Calculation Table: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76"/>
        <w:gridCol w:w="2871"/>
        <w:gridCol w:w="2873"/>
      </w:tblGrid>
      <w:tr w:rsidR="00D71A23" w:rsidTr="00D71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71A23" w:rsidRDefault="00F97AC5">
            <w:r>
              <w:t>Condition</w:t>
            </w:r>
          </w:p>
        </w:tc>
        <w:tc>
          <w:tcPr>
            <w:tcW w:w="2880" w:type="dxa"/>
          </w:tcPr>
          <w:p w:rsidR="00D71A23" w:rsidRDefault="00F97A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2880" w:type="dxa"/>
          </w:tcPr>
          <w:p w:rsidR="00D71A23" w:rsidRDefault="00F97A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71A23" w:rsidTr="00D7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71A23" w:rsidRDefault="00F97AC5">
            <w:r>
              <w:t>Volume spike vs. user average</w:t>
            </w:r>
          </w:p>
        </w:tc>
        <w:tc>
          <w:tcPr>
            <w:tcW w:w="2880" w:type="dxa"/>
          </w:tcPr>
          <w:p w:rsidR="00D71A23" w:rsidRDefault="00F97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+10</w:t>
            </w:r>
          </w:p>
        </w:tc>
        <w:tc>
          <w:tcPr>
            <w:tcW w:w="2880" w:type="dxa"/>
          </w:tcPr>
          <w:p w:rsidR="00D71A23" w:rsidRDefault="00F97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email activity</w:t>
            </w:r>
          </w:p>
        </w:tc>
      </w:tr>
      <w:tr w:rsidR="00D71A23" w:rsidTr="00D71A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71A23" w:rsidRDefault="00F97AC5">
            <w:r>
              <w:t>Sent after hours/weekend</w:t>
            </w:r>
          </w:p>
        </w:tc>
        <w:tc>
          <w:tcPr>
            <w:tcW w:w="2880" w:type="dxa"/>
          </w:tcPr>
          <w:p w:rsidR="00D71A23" w:rsidRDefault="00F97A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+10</w:t>
            </w:r>
          </w:p>
        </w:tc>
        <w:tc>
          <w:tcPr>
            <w:tcW w:w="2880" w:type="dxa"/>
          </w:tcPr>
          <w:p w:rsidR="00D71A23" w:rsidRDefault="00F97A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Outside business hours</w:t>
            </w:r>
          </w:p>
        </w:tc>
      </w:tr>
      <w:tr w:rsidR="00D71A23" w:rsidTr="00D7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71A23" w:rsidRDefault="00F97AC5">
            <w:r>
              <w:t>Free email domain recipient</w:t>
            </w:r>
          </w:p>
        </w:tc>
        <w:tc>
          <w:tcPr>
            <w:tcW w:w="2880" w:type="dxa"/>
          </w:tcPr>
          <w:p w:rsidR="00D71A23" w:rsidRDefault="00F97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+20</w:t>
            </w:r>
          </w:p>
        </w:tc>
        <w:tc>
          <w:tcPr>
            <w:tcW w:w="2880" w:type="dxa"/>
          </w:tcPr>
          <w:p w:rsidR="00D71A23" w:rsidRDefault="00F97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Non-corporate domains</w:t>
            </w:r>
          </w:p>
        </w:tc>
      </w:tr>
      <w:tr w:rsidR="00D71A23" w:rsidTr="00D71A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71A23" w:rsidRDefault="00F97AC5">
            <w:r>
              <w:t>New external domain for sender</w:t>
            </w:r>
          </w:p>
        </w:tc>
        <w:tc>
          <w:tcPr>
            <w:tcW w:w="2880" w:type="dxa"/>
          </w:tcPr>
          <w:p w:rsidR="00D71A23" w:rsidRDefault="00F97A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+15</w:t>
            </w:r>
          </w:p>
        </w:tc>
        <w:tc>
          <w:tcPr>
            <w:tcW w:w="2880" w:type="dxa"/>
          </w:tcPr>
          <w:p w:rsidR="00D71A23" w:rsidRDefault="00F97A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First-time domain recipient</w:t>
            </w:r>
          </w:p>
        </w:tc>
      </w:tr>
      <w:tr w:rsidR="00D71A23" w:rsidTr="00D7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71A23" w:rsidRDefault="00F97AC5">
            <w:r>
              <w:t>Unusual file type / large attachment</w:t>
            </w:r>
          </w:p>
        </w:tc>
        <w:tc>
          <w:tcPr>
            <w:tcW w:w="2880" w:type="dxa"/>
          </w:tcPr>
          <w:p w:rsidR="00D71A23" w:rsidRDefault="00F97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+15</w:t>
            </w:r>
          </w:p>
        </w:tc>
        <w:tc>
          <w:tcPr>
            <w:tcW w:w="2880" w:type="dxa"/>
          </w:tcPr>
          <w:p w:rsidR="00D71A23" w:rsidRDefault="00F97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Potentially risky content</w:t>
            </w:r>
          </w:p>
        </w:tc>
      </w:tr>
      <w:tr w:rsidR="00D71A23" w:rsidTr="00D71A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71A23" w:rsidRDefault="00F97AC5">
            <w:r>
              <w:t>Leaver within 7-day window</w:t>
            </w:r>
          </w:p>
        </w:tc>
        <w:tc>
          <w:tcPr>
            <w:tcW w:w="2880" w:type="dxa"/>
          </w:tcPr>
          <w:p w:rsidR="00D71A23" w:rsidRDefault="00F97A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+30</w:t>
            </w:r>
          </w:p>
        </w:tc>
        <w:tc>
          <w:tcPr>
            <w:tcW w:w="2880" w:type="dxa"/>
          </w:tcPr>
          <w:p w:rsidR="00D71A23" w:rsidRDefault="00F97A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Departure-related activity</w:t>
            </w:r>
          </w:p>
        </w:tc>
      </w:tr>
      <w:tr w:rsidR="00D71A23" w:rsidTr="00D7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71A23" w:rsidRDefault="00F97AC5">
            <w:r>
              <w:t xml:space="preserve">IP </w:t>
            </w:r>
            <w:r>
              <w:t>keywords in attachment/body</w:t>
            </w:r>
          </w:p>
        </w:tc>
        <w:tc>
          <w:tcPr>
            <w:tcW w:w="2880" w:type="dxa"/>
          </w:tcPr>
          <w:p w:rsidR="00D71A23" w:rsidRDefault="00F97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+25</w:t>
            </w:r>
          </w:p>
        </w:tc>
        <w:tc>
          <w:tcPr>
            <w:tcW w:w="2880" w:type="dxa"/>
          </w:tcPr>
          <w:p w:rsidR="00D71A23" w:rsidRDefault="00F97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Sensitive content</w:t>
            </w:r>
          </w:p>
        </w:tc>
      </w:tr>
      <w:tr w:rsidR="00D71A23" w:rsidTr="00D71A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71A23" w:rsidRDefault="00F97AC5">
            <w:r>
              <w:t>Burst to same domain</w:t>
            </w:r>
          </w:p>
        </w:tc>
        <w:tc>
          <w:tcPr>
            <w:tcW w:w="2880" w:type="dxa"/>
          </w:tcPr>
          <w:p w:rsidR="00D71A23" w:rsidRDefault="00F97A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+15</w:t>
            </w:r>
          </w:p>
        </w:tc>
        <w:tc>
          <w:tcPr>
            <w:tcW w:w="2880" w:type="dxa"/>
          </w:tcPr>
          <w:p w:rsidR="00D71A23" w:rsidRDefault="00F97A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Mass emailing patterns</w:t>
            </w:r>
          </w:p>
        </w:tc>
      </w:tr>
      <w:tr w:rsidR="00D71A23" w:rsidTr="00D7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71A23" w:rsidRDefault="00F97AC5">
            <w:r>
              <w:t>New file type for user</w:t>
            </w:r>
          </w:p>
        </w:tc>
        <w:tc>
          <w:tcPr>
            <w:tcW w:w="2880" w:type="dxa"/>
          </w:tcPr>
          <w:p w:rsidR="00D71A23" w:rsidRDefault="00F97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+10</w:t>
            </w:r>
          </w:p>
        </w:tc>
        <w:tc>
          <w:tcPr>
            <w:tcW w:w="2880" w:type="dxa"/>
          </w:tcPr>
          <w:p w:rsidR="00D71A23" w:rsidRDefault="00F97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Unusual file usage</w:t>
            </w:r>
          </w:p>
        </w:tc>
      </w:tr>
    </w:tbl>
    <w:p w:rsidR="00D71A23" w:rsidRDefault="00F97AC5">
      <w:r>
        <w:t>Risk Levels:</w:t>
      </w:r>
      <w:r>
        <w:br/>
        <w:t>- 0–30: Normal</w:t>
      </w:r>
      <w:r>
        <w:br/>
        <w:t>- 31–60: Medium Risk</w:t>
      </w:r>
      <w:r>
        <w:br/>
        <w:t>- 61+: High Risk</w:t>
      </w:r>
    </w:p>
    <w:p w:rsidR="00D71A23" w:rsidRDefault="00F97AC5">
      <w:pPr>
        <w:pStyle w:val="Heading1"/>
      </w:pPr>
      <w:r>
        <w:t>🧠</w:t>
      </w:r>
      <w:r>
        <w:t xml:space="preserve"> AI-Driven Analytics &amp; Insights</w:t>
      </w:r>
    </w:p>
    <w:p w:rsidR="00D71A23" w:rsidRDefault="00F97AC5">
      <w:r>
        <w:t xml:space="preserve">- </w:t>
      </w:r>
      <w:r>
        <w:t>Behavioral Baselines</w:t>
      </w:r>
      <w:r>
        <w:br/>
        <w:t>- Unsupervised Learning</w:t>
      </w:r>
      <w:r>
        <w:br/>
        <w:t>- NLP Analysis</w:t>
      </w:r>
      <w:r>
        <w:br/>
        <w:t>- Predictive Models</w:t>
      </w:r>
      <w:r>
        <w:br/>
        <w:t>- Smart Whitelisting</w:t>
      </w:r>
      <w:r>
        <w:br/>
        <w:t>- Integrated Insights</w:t>
      </w:r>
    </w:p>
    <w:p w:rsidR="00D71A23" w:rsidRDefault="00F97AC5">
      <w:pPr>
        <w:pStyle w:val="Heading1"/>
      </w:pPr>
      <w:r>
        <w:t>📊</w:t>
      </w:r>
      <w:r>
        <w:t xml:space="preserve"> Interactive Reporting Dashboard</w:t>
      </w:r>
    </w:p>
    <w:p w:rsidR="00D71A23" w:rsidRDefault="00F97AC5">
      <w:r>
        <w:t>- Filters: department, bunit, businessPillar, risk score, domain type, etc.</w:t>
      </w:r>
      <w:r>
        <w:br/>
        <w:t>- Visuals: Pie charts,</w:t>
      </w:r>
      <w:r>
        <w:t xml:space="preserve"> trends, anomaly clusters</w:t>
      </w:r>
      <w:r>
        <w:br/>
        <w:t>- Export: CSV, scheduled reports</w:t>
      </w:r>
    </w:p>
    <w:p w:rsidR="00D71A23" w:rsidRDefault="00F97AC5">
      <w:pPr>
        <w:pStyle w:val="Heading1"/>
      </w:pPr>
      <w:r>
        <w:lastRenderedPageBreak/>
        <w:t>🌐</w:t>
      </w:r>
      <w:r>
        <w:t xml:space="preserve"> Visual Network Map</w:t>
      </w:r>
    </w:p>
    <w:p w:rsidR="00D71A23" w:rsidRDefault="00F97AC5">
      <w:r>
        <w:t>- Graphs with nodes (users/domains) and risk status</w:t>
      </w:r>
      <w:r>
        <w:br/>
        <w:t>- Click = metadata popup</w:t>
      </w:r>
      <w:r>
        <w:br/>
        <w:t>- Follow-up tasks integration</w:t>
      </w:r>
    </w:p>
    <w:p w:rsidR="00D71A23" w:rsidRDefault="00F97AC5">
      <w:pPr>
        <w:pStyle w:val="Heading1"/>
      </w:pPr>
      <w:r>
        <w:t>📬</w:t>
      </w:r>
      <w:r>
        <w:t xml:space="preserve"> Polite Follow-up Email Generator</w:t>
      </w:r>
    </w:p>
    <w:p w:rsidR="00D71A23" w:rsidRDefault="00F97AC5">
      <w:r>
        <w:t>- Generate/edit/send polite emai</w:t>
      </w:r>
      <w:r>
        <w:t>ls from flagged entries</w:t>
      </w:r>
      <w:r>
        <w:br/>
        <w:t>- Supports bulk and manual selection</w:t>
      </w:r>
      <w:r>
        <w:br/>
        <w:t>- Integrates with follow-up tasks</w:t>
      </w:r>
    </w:p>
    <w:p w:rsidR="00D71A23" w:rsidRDefault="00F97AC5">
      <w:pPr>
        <w:pStyle w:val="Heading1"/>
      </w:pPr>
      <w:r>
        <w:t>🛠</w:t>
      </w:r>
      <w:r>
        <w:t xml:space="preserve"> Replit Deployment Notes</w:t>
      </w:r>
    </w:p>
    <w:p w:rsidR="00D71A23" w:rsidRDefault="00F97AC5">
      <w:r>
        <w:t>To run this project on Replit:</w:t>
      </w:r>
      <w:r>
        <w:br/>
        <w:t>1. Create a new Replit project (Python + Flask or Node.js).</w:t>
      </w:r>
      <w:r>
        <w:br/>
        <w:t>2. Add packages: pandas, networkx, matplotl</w:t>
      </w:r>
      <w:r>
        <w:t>ib, scikit-learn, transformers, flask, dash, etc.</w:t>
      </w:r>
      <w:r>
        <w:br/>
        <w:t>3. Include:</w:t>
      </w:r>
      <w:r>
        <w:br/>
        <w:t xml:space="preserve">   - upload route for CSVs</w:t>
      </w:r>
      <w:r>
        <w:br/>
        <w:t xml:space="preserve">   - visualization module for graphs</w:t>
      </w:r>
      <w:r>
        <w:br/>
        <w:t xml:space="preserve">   - anomaly scoring engine</w:t>
      </w:r>
      <w:r>
        <w:br/>
        <w:t xml:space="preserve">   - AI insights and behavior analysis</w:t>
      </w:r>
      <w:r>
        <w:br/>
        <w:t xml:space="preserve">   - follow-up email generator</w:t>
      </w:r>
      <w:r>
        <w:br/>
        <w:t>4. Build UI with Flask, Dash, or</w:t>
      </w:r>
      <w:r>
        <w:t xml:space="preserve"> </w:t>
      </w:r>
      <w:proofErr w:type="spellStart"/>
      <w:r>
        <w:t>Streamlit</w:t>
      </w:r>
      <w:proofErr w:type="spellEnd"/>
      <w:r>
        <w:t>.</w:t>
      </w:r>
      <w:r w:rsidR="009B3F2C">
        <w:br/>
      </w:r>
      <w:r w:rsidR="009B3F2C">
        <w:br/>
      </w:r>
      <w:proofErr w:type="gramStart"/>
      <w:r w:rsidR="009B3F2C">
        <w:t>make</w:t>
      </w:r>
      <w:proofErr w:type="gramEnd"/>
      <w:r w:rsidR="009B3F2C">
        <w:t xml:space="preserve"> sure all buttons and upload buttons work</w:t>
      </w:r>
      <w:bookmarkEnd w:id="0"/>
    </w:p>
    <w:sectPr w:rsidR="00D71A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3F2C"/>
    <w:rsid w:val="00AA1D8D"/>
    <w:rsid w:val="00B47730"/>
    <w:rsid w:val="00CB0664"/>
    <w:rsid w:val="00D71A23"/>
    <w:rsid w:val="00F97A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89008D"/>
  <w14:defaultImageDpi w14:val="300"/>
  <w15:docId w15:val="{8E878633-5C23-4B40-B47E-5715DC6B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D41FE4-F10D-4C9F-B483-011CCD072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Christiaan</cp:lastModifiedBy>
  <cp:revision>2</cp:revision>
  <dcterms:created xsi:type="dcterms:W3CDTF">2025-06-07T04:28:00Z</dcterms:created>
  <dcterms:modified xsi:type="dcterms:W3CDTF">2025-06-07T04:28:00Z</dcterms:modified>
  <cp:category/>
</cp:coreProperties>
</file>